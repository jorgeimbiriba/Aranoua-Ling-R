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6B9" w:rsidRDefault="00FC0210">
      <w:pPr>
        <w:pStyle w:val="Ttulo1"/>
      </w:pPr>
      <w:r>
        <w:t>Roteiro de Aula Prática</w:t>
      </w:r>
    </w:p>
    <w:p w:rsidR="003F26B9" w:rsidRDefault="00FC0210">
      <w:pPr>
        <w:pStyle w:val="Ttulo2"/>
      </w:pPr>
      <w:r>
        <w:t xml:space="preserve">Análise de Umidade e Temperatura </w:t>
      </w:r>
    </w:p>
    <w:p w:rsidR="003F26B9" w:rsidRDefault="00FC0210">
      <w:r>
        <w:t>Base de dados: Umidade relativa (`rh`), temperatura de bulbo seco (`dbt`), temperatura de bulbo úmido (`wbt`), mês (`month`) e ano (`year`).</w:t>
      </w:r>
    </w:p>
    <w:p w:rsidR="003F26B9" w:rsidRDefault="00FC0210">
      <w:pPr>
        <w:pStyle w:val="Ttulo3"/>
      </w:pPr>
      <w:r>
        <w:t xml:space="preserve">Etapa 1: Familiarização com a base de </w:t>
      </w:r>
      <w:r>
        <w:t>dados</w:t>
      </w:r>
    </w:p>
    <w:p w:rsidR="003F26B9" w:rsidRDefault="00FC0210">
      <w:pPr>
        <w:pStyle w:val="Commarcadores"/>
      </w:pPr>
      <w:r>
        <w:t>- O que significa cada variável?</w:t>
      </w:r>
    </w:p>
    <w:p w:rsidR="003F26B9" w:rsidRDefault="00FC0210">
      <w:pPr>
        <w:pStyle w:val="Commarcadores"/>
      </w:pPr>
      <w:r>
        <w:t>- Quais são suas unidades de medida?</w:t>
      </w:r>
    </w:p>
    <w:p w:rsidR="003F26B9" w:rsidRDefault="00FC0210">
      <w:pPr>
        <w:pStyle w:val="Commarcadores"/>
      </w:pPr>
      <w:r>
        <w:t>- Quantas observações há na base?</w:t>
      </w:r>
    </w:p>
    <w:p w:rsidR="003F26B9" w:rsidRDefault="00FC0210">
      <w:pPr>
        <w:pStyle w:val="Commarcadores"/>
      </w:pPr>
      <w:r>
        <w:t>- Para quais anos temos dados?</w:t>
      </w:r>
    </w:p>
    <w:p w:rsidR="003F26B9" w:rsidRDefault="00FC0210">
      <w:pPr>
        <w:pStyle w:val="Ttulo3"/>
      </w:pPr>
      <w:r>
        <w:t>Etapa 2: Estatísticas descritivas básicas</w:t>
      </w:r>
    </w:p>
    <w:p w:rsidR="003F26B9" w:rsidRDefault="00FC0210">
      <w:pPr>
        <w:pStyle w:val="Commarcadores"/>
      </w:pPr>
      <w:r>
        <w:t>- Qual a média, mediana, mínimo e máximo de `rh`, `dbt` e `wbt`?</w:t>
      </w:r>
    </w:p>
    <w:p w:rsidR="003F26B9" w:rsidRDefault="00FC0210">
      <w:pPr>
        <w:pStyle w:val="Commarcadores"/>
      </w:pPr>
      <w:r>
        <w:t>- Qual m</w:t>
      </w:r>
      <w:r>
        <w:t>ês teve a maior e menor temperatura de bulbo seco?</w:t>
      </w:r>
    </w:p>
    <w:p w:rsidR="003F26B9" w:rsidRDefault="00FC0210">
      <w:pPr>
        <w:pStyle w:val="Ttulo3"/>
      </w:pPr>
      <w:r>
        <w:t>Etapa 3: Visualização de padrões sazonais</w:t>
      </w:r>
    </w:p>
    <w:p w:rsidR="003F26B9" w:rsidRDefault="00FC0210">
      <w:pPr>
        <w:pStyle w:val="Commarcadores"/>
      </w:pPr>
      <w:r>
        <w:t>- Como as variáveis variam ao longo dos meses?</w:t>
      </w:r>
    </w:p>
    <w:p w:rsidR="003F26B9" w:rsidRDefault="00FC0210">
      <w:pPr>
        <w:pStyle w:val="Commarcadores"/>
      </w:pPr>
      <w:r>
        <w:t>- Existe padrão sazonal para temperatura ou umidade?</w:t>
      </w:r>
    </w:p>
    <w:p w:rsidR="003F26B9" w:rsidRDefault="00FC0210">
      <w:pPr>
        <w:pStyle w:val="Ttulo3"/>
      </w:pPr>
      <w:r>
        <w:t>Etapa 4: Relações entre variáveis</w:t>
      </w:r>
    </w:p>
    <w:p w:rsidR="003F26B9" w:rsidRDefault="00FC0210">
      <w:pPr>
        <w:pStyle w:val="Commarcadores"/>
      </w:pPr>
      <w:r>
        <w:t>- Existe relação entre `rh` e</w:t>
      </w:r>
      <w:r>
        <w:t xml:space="preserve"> `dbt`?</w:t>
      </w:r>
    </w:p>
    <w:p w:rsidR="003F26B9" w:rsidRDefault="00FC0210">
      <w:pPr>
        <w:pStyle w:val="Commarcadores"/>
      </w:pPr>
      <w:r>
        <w:t>- `dbt` e `wbt` são fortemente correlacionadas?</w:t>
      </w:r>
    </w:p>
    <w:p w:rsidR="003F26B9" w:rsidRDefault="00FC0210">
      <w:pPr>
        <w:pStyle w:val="Commarcadores"/>
      </w:pPr>
      <w:r>
        <w:t>- Quando a temperatura sobe, a umidade tende a cair?</w:t>
      </w:r>
    </w:p>
    <w:p w:rsidR="003F26B9" w:rsidRDefault="00FC0210">
      <w:pPr>
        <w:pStyle w:val="Ttulo3"/>
      </w:pPr>
      <w:r>
        <w:t>Etapa 5: Modelagem simples (opcional)</w:t>
      </w:r>
    </w:p>
    <w:p w:rsidR="003F26B9" w:rsidRDefault="00FC0210">
      <w:pPr>
        <w:pStyle w:val="Commarcadores"/>
      </w:pPr>
      <w:r>
        <w:t>- É possível prever `wbt` com base em `dbt` e `rh`?</w:t>
      </w:r>
    </w:p>
    <w:p w:rsidR="003F26B9" w:rsidRDefault="00FC0210">
      <w:pPr>
        <w:pStyle w:val="Ttulo3"/>
      </w:pPr>
      <w:r>
        <w:t>Etapa 6: Reflexão final</w:t>
      </w:r>
    </w:p>
    <w:p w:rsidR="003F26B9" w:rsidRDefault="00FC0210">
      <w:pPr>
        <w:pStyle w:val="Commarcadores"/>
      </w:pPr>
      <w:r>
        <w:t>- Quais variáveis apresentam maio</w:t>
      </w:r>
      <w:r>
        <w:t>r variação ao longo dos meses?</w:t>
      </w:r>
    </w:p>
    <w:p w:rsidR="003F26B9" w:rsidRDefault="00FC0210">
      <w:pPr>
        <w:pStyle w:val="Commarcadores"/>
      </w:pPr>
      <w:r>
        <w:t>- Há indícios de períodos mais quentes ou úmidos?</w:t>
      </w:r>
    </w:p>
    <w:p w:rsidR="003F26B9" w:rsidRDefault="003F26B9" w:rsidP="00FC0210">
      <w:pPr>
        <w:pStyle w:val="Commarcadores"/>
        <w:numPr>
          <w:ilvl w:val="0"/>
          <w:numId w:val="0"/>
        </w:numPr>
        <w:ind w:left="360"/>
      </w:pPr>
      <w:bookmarkStart w:id="0" w:name="_GoBack"/>
      <w:bookmarkEnd w:id="0"/>
    </w:p>
    <w:sectPr w:rsidR="003F26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26B9"/>
    <w:rsid w:val="00AA1D8D"/>
    <w:rsid w:val="00B47730"/>
    <w:rsid w:val="00CB0664"/>
    <w:rsid w:val="00FC02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16DAE8-758F-4EF8-9EC4-AEF1A795C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</cp:lastModifiedBy>
  <cp:revision>2</cp:revision>
  <dcterms:created xsi:type="dcterms:W3CDTF">2013-12-23T23:15:00Z</dcterms:created>
  <dcterms:modified xsi:type="dcterms:W3CDTF">2025-06-26T20:38:00Z</dcterms:modified>
  <cp:category/>
</cp:coreProperties>
</file>